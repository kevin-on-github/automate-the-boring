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This is the title</w:t>
      </w:r>
    </w:p>
    <w:p>
      <w:r>
        <w:t xml:space="preserve">Hello today is Thu Sep 09, 2021, and this is a paragraph having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